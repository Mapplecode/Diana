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Side Effects </w:t>
      </w:r>
    </w:p>
    <w:p>
      <w:r>
        <w:t>Be cautious with this combination</w:t>
      </w:r>
    </w:p>
    <w:p>
      <w:pPr>
        <w:pStyle w:val="Heading1"/>
      </w:pPr>
      <w:r>
        <w:t xml:space="preserve">  Possible Side Effects  </w:t>
      </w:r>
    </w:p>
    <w:p>
      <w:r>
        <w:br/>
        <w:t>Neem supplements are generally safe for use in adults when taken by mouth for a short period of time. Doses of up to 60 milligrams (mg) per day have been used safely for up to 10 weeks in clinical trials.</w:t>
        <w:br/>
      </w:r>
    </w:p>
    <w:p>
      <w:pPr>
        <w:pStyle w:val="Heading1"/>
      </w:pPr>
      <w:r>
        <w:t>Neem’s risks and potential side effects</w:t>
      </w:r>
    </w:p>
    <w:p>
      <w:r>
        <w:t>Although neem products are derived from natural sources, they’re not inherently safe for human use. Therefore, it’s important to take precautions when using neem products.</w:t>
      </w:r>
    </w:p>
    <w:p>
      <w:pPr>
        <w:pStyle w:val="Heading1"/>
      </w:pPr>
      <w:r>
        <w:t>What Are The Side Effects Of Neem Leaves?</w:t>
      </w:r>
    </w:p>
    <w:p>
      <w:r>
        <w:t>A study reports of a case of acute renal failure in an individual after taking a Chinese herbal medication. The medication, as per the report, contained neem as one of the primary ingredients (1). Though no direct link had been established between neem intake and kidney damage, it is important to be careful. The trend of toxic renal injuries with respect to herbal medicines is likely to continue (1). Hence, exercise caution.</w:t>
      </w:r>
    </w:p>
    <w:p>
      <w:pPr>
        <w:pStyle w:val="Heading1"/>
      </w:pPr>
      <w:r>
        <w:t xml:space="preserve">Side Effects of Neem: </w:t>
      </w:r>
    </w:p>
    <w:p>
      <w:r>
        <w:t xml:space="preserve">No known side effects of neem trees have been reported. However, we must consult the doctor before using neem tree or its parts for treatment purposes. </w:t>
      </w:r>
    </w:p>
    <w:p>
      <w:pPr>
        <w:pStyle w:val="Heading1"/>
      </w:pPr>
      <w:r>
        <w:br/>
        <w:t>One thought on “Neem: Overview, Uses, Side Effects, Precautions”</w:t>
        <w:tab/>
        <w:tab/>
      </w:r>
    </w:p>
    <w:p>
      <w:r>
        <w:t>Great content!  Keep up the good work!</w:t>
      </w:r>
    </w:p>
    <w:p>
      <w:pPr>
        <w:pStyle w:val="Heading1"/>
      </w:pPr>
      <w:r>
        <w:t>Side Effects of Using Neem Oil</w:t>
      </w:r>
    </w:p>
    <w:p>
      <w:r>
        <w:t>Although neem oil possesses healing properties, it can have some deleterious side effects. Oral consumption of neem oil is not safe for kids or infants. People with preexisting renal or liver problems should not use neem oil without their doctor’s approval.</w:t>
      </w:r>
    </w:p>
    <w:p>
      <w:pPr>
        <w:pStyle w:val="Heading1"/>
      </w:pPr>
      <w:r>
        <w:t>Possible Side Effects of Neem</w:t>
      </w:r>
    </w:p>
    <w:p>
      <w:r>
        <w:t>Sadhguru: One thing to keep in mind is excessive consumption of neem will kill sperm cells. In the first four to five months of pregnancy, when the fetus is developing, pregnant women should not have neem. Neem does not cause any damage to the ovaries but it causes excess heat. When a woman has just conceived and there is too much heat in the body, she may lose the fetus. If a woman is planning to conceive, she should not consume neem because there will be excess heat, and the system will treat the baby like a foreign body.</w:t>
      </w:r>
    </w:p>
    <w:p>
      <w:pPr>
        <w:pStyle w:val="Heading1"/>
      </w:pPr>
      <w:r>
        <w:t>Neem side effects</w:t>
      </w:r>
    </w:p>
    <w:p>
      <w:r>
        <w:t>Since it can lower blood glucose levels, as a general rule, if you’re fasting, it is better to avoid oral intake of neem.People with diabetes should use neem only under medical supervision, with constant blood glucose level  monitoring.</w:t>
      </w:r>
    </w:p>
    <w:p>
      <w:pPr>
        <w:pStyle w:val="Heading1"/>
      </w:pPr>
      <w:r>
        <w:t>Risks and Side Effects</w:t>
      </w:r>
    </w:p>
    <w:p>
      <w:r>
        <w:t>Is neem oil harmful to humans? For most adults, neem is generally safe for topical use on the skin for up to two weeks, when taken by mouth for up to 10 weeks or when applied inside the mouth for up to six weeks.</w:t>
      </w:r>
    </w:p>
    <w:p>
      <w:pPr>
        <w:pStyle w:val="Heading1"/>
      </w:pPr>
      <w:r>
        <w:t>Side Effects Of Neem</w:t>
      </w:r>
    </w:p>
    <w:p>
      <w:r>
        <w:t>While neem products are derived from natural sources, they are not immune from causing damage. Overuse of neem can cause more damage than you think. Some studies have shown concern that overconsumption of neem can damage kidney and liver health.</w:t>
        <w:br/>
      </w:r>
    </w:p>
    <w:p>
      <w:pPr>
        <w:pStyle w:val="Heading1"/>
      </w:pPr>
      <w:r>
        <w:t>Side Effects</w:t>
      </w:r>
    </w:p>
    <w:p>
      <w:r>
        <w:t>Neem leaf extracts and teas appear to be very safe at recommended intake levels with no significant reports of problems. Neem seed oil is more problematic and should be kept out of reach of children because of a report of Reye's syndrome–like symptoms in a few infants who consumed 5 ml of the oil and ultimately died.15 No deaths have been reported in adults, but because of the potential for severe adverse effects, the amount of neem used should not exceed the amount that has been safely used in research studies. Adults may sometimes have diarrhea, nausea, or stomach upset when taking neem oil.16 Neem should be avoided in pregnancy until its safety is demonstrated.</w:t>
      </w:r>
    </w:p>
    <w:p>
      <w:pPr>
        <w:pStyle w:val="Heading1"/>
      </w:pPr>
      <w:r>
        <w:t xml:space="preserve">Kanan Naturale Neem oil Side Effects   </w:t>
      </w:r>
    </w:p>
    <w:p>
      <w:r>
        <w:t>No side effects of Kanan Naturale Neem oil  have been reported in the medical literature. However, you should always consult your doctor before using Kanan Naturale Neem oil.</w:t>
      </w:r>
    </w:p>
    <w:p>
      <w:pPr>
        <w:pStyle w:val="Heading1"/>
      </w:pPr>
      <w:r>
        <w:t>Neem Oil for Hair Side Effects</w:t>
      </w:r>
    </w:p>
    <w:p>
      <w:r>
        <w:t>Side effects of neem oil for hair are minimal. It may cause scalp skin irritation if used too much or if applied undiluted. Diluted neem oil for hair is generally considered safe. However, it is advised to perform a patch test to avoid any allergic reaction.</w:t>
      </w:r>
    </w:p>
    <w:p>
      <w:pPr>
        <w:pStyle w:val="Heading1"/>
      </w:pPr>
      <w:r>
        <w:t>Bhringraj Oil for Hair: Benefits, Side Effects, How to Apply &amp; More?</w:t>
      </w:r>
    </w:p>
    <w:p>
      <w:r>
        <w:t>Health &amp; Wellness for Women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