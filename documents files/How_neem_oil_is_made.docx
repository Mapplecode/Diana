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Bonus: Homemade neem oil for hair and scalp issues </w:t>
      </w:r>
    </w:p>
    <w:p>
      <w:r>
        <w:t>The ingredients are practically the same: neem leaves, some base oil (coconut or sesame). However, it’s recommended to add fresh basil leaves, too, as their effect on hair and scalp is amazing. The remedy works for hair strengthening, to repel lice and kill their larvae, to get rid of scalp inflammations, and to make hair shiny.</w:t>
      </w:r>
    </w:p>
    <w:p>
      <w:pPr>
        <w:pStyle w:val="Heading1"/>
      </w:pPr>
      <w:r>
        <w:t>What Is Neem Oil Made Of?</w:t>
      </w:r>
    </w:p>
    <w:p>
      <w:r>
        <w:t xml:space="preserve"> l, which may make up for 50% of the seed’s weight. That is why neem oil is extracted from kernels inside the seeds.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