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Risks</w:t>
      </w:r>
    </w:p>
    <w:p>
      <w:r>
        <w:t>Most people can use neem oil safely. However, the EPA consider the oil to be a “low toxicity” substance. It can, for example, cause allergic reactions, such as contact dermatitis.</w:t>
      </w:r>
    </w:p>
    <w:p>
      <w:pPr>
        <w:pStyle w:val="Heading1"/>
      </w:pPr>
      <w:r>
        <w:t>Risks of Using Neem Oil</w:t>
      </w:r>
    </w:p>
    <w:p>
      <w:r>
        <w:t>At the proper concentration, neem oil is generally considered safe. “Neem oil is not listed as a toxic plant product for cats or dogs as per the ASPCA Poison Control Center or Pet Poison Helpline, yet I always recommend cautious use with all dogs and cats under the guidelines of the pet’s primary veterinarian,” Mahaney says.</w:t>
      </w:r>
    </w:p>
    <w:p>
      <w:pPr>
        <w:pStyle w:val="Heading1"/>
      </w:pPr>
      <w:r>
        <w:t>Risks and Side Effects</w:t>
      </w:r>
    </w:p>
    <w:p>
      <w:r>
        <w:t>Is neem oil harmful to humans? For most adults, neem is generally safe for topical use on the skin for up to two weeks, when taken by mouth for up to 10 weeks or when applied inside the mouth for up to six weeks.</w:t>
      </w:r>
    </w:p>
    <w:p>
      <w:pPr>
        <w:pStyle w:val="Heading1"/>
      </w:pPr>
      <w:r>
        <w:t>Risks Of Neem Oil For Skin</w:t>
      </w:r>
    </w:p>
    <w:p>
      <w:r>
        <w:t>Here are the risks associated with neem oil that you must keep in mind before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