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B761" w14:textId="0FF7FCA5" w:rsidR="00EF6F77" w:rsidRDefault="00000000">
      <w:pPr>
        <w:pStyle w:val="Heading1"/>
      </w:pPr>
      <w:r>
        <w:br/>
        <w:t>100% Pure Natural Neem (Azadirachta Indica) Essential Oil - Pious Essence - Therapeutic Grade Neem Oil 5ml To 1000ml Free Shipping Worldwide</w:t>
      </w:r>
      <w:r>
        <w:br/>
        <w:t xml:space="preserve">                </w:t>
      </w:r>
    </w:p>
    <w:p w14:paraId="2FC8CD5F" w14:textId="641105A6" w:rsidR="00EF6F77" w:rsidRDefault="00000000">
      <w:r>
        <w:br/>
      </w:r>
      <w:r>
        <w:br/>
      </w:r>
      <w:r>
        <w:br/>
        <w:t>ad by PiousEssence</w:t>
      </w:r>
      <w:r>
        <w:br/>
        <w:t>Ad from shop PiousEssence</w:t>
      </w:r>
      <w:r>
        <w:br/>
        <w:t>PiousEssence</w:t>
      </w:r>
      <w:r>
        <w:br/>
        <w:t xml:space="preserve">From shop </w:t>
      </w:r>
      <w:proofErr w:type="spellStart"/>
      <w:r>
        <w:t>PiousEssence</w:t>
      </w:r>
      <w:proofErr w:type="spellEnd"/>
      <w:r>
        <w:br/>
      </w:r>
      <w:r>
        <w:br/>
      </w:r>
      <w:r>
        <w:br/>
      </w:r>
      <w:r>
        <w:br/>
      </w:r>
      <w:r>
        <w:br/>
      </w:r>
    </w:p>
    <w:p w14:paraId="457B73C7" w14:textId="25DCB983" w:rsidR="00EF6F77" w:rsidRDefault="00000000">
      <w:pPr>
        <w:pStyle w:val="Heading1"/>
      </w:pPr>
      <w:r>
        <w:br/>
        <w:t xml:space="preserve">  Neem Essential Oil (Azadirachta indica)100% Pure Therapeutic Grade Oils Aromatherapy oil 1ml to 100 ml Dropper Glass bottle</w:t>
      </w:r>
      <w:r>
        <w:br/>
        <w:t xml:space="preserve">                </w:t>
      </w:r>
    </w:p>
    <w:p w14:paraId="2C1570F6" w14:textId="34988712" w:rsidR="00EF6F77" w:rsidRDefault="00000000">
      <w:r>
        <w:br/>
      </w:r>
      <w:r>
        <w:br/>
      </w:r>
      <w:r>
        <w:br/>
        <w:t>ad by KRAFTALLEY</w:t>
      </w:r>
      <w:r>
        <w:br/>
        <w:t>Ad from shop KRAFTALLEY</w:t>
      </w:r>
      <w:r>
        <w:br/>
        <w:t>KRAFTALLEY</w:t>
      </w:r>
      <w:r>
        <w:br/>
        <w:t>From shop KRAFTALLEY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p w14:paraId="4D9B54C6" w14:textId="231C58C6" w:rsidR="00EF6F77" w:rsidRDefault="00000000">
      <w:pPr>
        <w:pStyle w:val="Heading1"/>
      </w:pPr>
      <w:r>
        <w:br/>
        <w:t xml:space="preserve"> Neem Carrier Oils - Pure Natural Aromatherapy Massage Oil - Therapeutic Grade - Pure Natural Carrier Oil - CON</w:t>
      </w:r>
      <w:r>
        <w:br/>
        <w:t xml:space="preserve">                </w:t>
      </w:r>
    </w:p>
    <w:p w14:paraId="11EBF563" w14:textId="2C69C4A7" w:rsidR="00EF6F77" w:rsidRDefault="00000000" w:rsidP="006C52E0">
      <w:r>
        <w:br/>
      </w:r>
      <w:r>
        <w:br/>
      </w:r>
      <w:r>
        <w:br/>
        <w:t>ad by HappySurroundings</w:t>
      </w:r>
      <w:r>
        <w:br/>
        <w:t>Ad from shop HappySurroundings</w:t>
      </w:r>
      <w:r>
        <w:br/>
        <w:t>HappySurroundings</w:t>
      </w:r>
      <w:r>
        <w:br/>
        <w:t>From shop HappySurroundings</w:t>
      </w:r>
      <w:r>
        <w:br/>
      </w:r>
      <w:r>
        <w:br/>
        <w:t xml:space="preserve">                    100% Pure Neem Essential Oil | Undiluted Therapeutic Grade</w:t>
      </w:r>
      <w:r>
        <w:br/>
        <w:t xml:space="preserve">                </w:t>
      </w:r>
    </w:p>
    <w:p w14:paraId="243195C2" w14:textId="567DF1CE" w:rsidR="00EF6F77" w:rsidRDefault="00000000">
      <w:r>
        <w:br/>
      </w:r>
      <w:r>
        <w:br/>
      </w:r>
      <w:r>
        <w:br/>
        <w:t>ad by ManipuraAyurvedaIN</w:t>
      </w:r>
      <w:r>
        <w:br/>
        <w:t>Ad from shop ManipuraAyurvedaIN</w:t>
      </w:r>
      <w:r>
        <w:br/>
        <w:t>ManipuraAyurvedaIN</w:t>
      </w:r>
      <w:r>
        <w:br/>
        <w:t>From shop ManipuraAyurvedaIN</w:t>
      </w:r>
      <w:r>
        <w:br/>
      </w:r>
      <w:r>
        <w:br/>
      </w:r>
    </w:p>
    <w:sectPr w:rsidR="00EF6F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408907">
    <w:abstractNumId w:val="8"/>
  </w:num>
  <w:num w:numId="2" w16cid:durableId="185367310">
    <w:abstractNumId w:val="6"/>
  </w:num>
  <w:num w:numId="3" w16cid:durableId="1315597117">
    <w:abstractNumId w:val="5"/>
  </w:num>
  <w:num w:numId="4" w16cid:durableId="1770808677">
    <w:abstractNumId w:val="4"/>
  </w:num>
  <w:num w:numId="5" w16cid:durableId="643199784">
    <w:abstractNumId w:val="7"/>
  </w:num>
  <w:num w:numId="6" w16cid:durableId="1982808269">
    <w:abstractNumId w:val="3"/>
  </w:num>
  <w:num w:numId="7" w16cid:durableId="2099642580">
    <w:abstractNumId w:val="2"/>
  </w:num>
  <w:num w:numId="8" w16cid:durableId="1473716280">
    <w:abstractNumId w:val="1"/>
  </w:num>
  <w:num w:numId="9" w16cid:durableId="106603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2E0"/>
    <w:rsid w:val="00AA1D8D"/>
    <w:rsid w:val="00B47730"/>
    <w:rsid w:val="00CB0664"/>
    <w:rsid w:val="00EF6F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72216"/>
  <w14:defaultImageDpi w14:val="300"/>
  <w15:docId w15:val="{39F823A6-594E-4732-8A94-7E550DCD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Vcodify Technologies</cp:lastModifiedBy>
  <cp:revision>2</cp:revision>
  <dcterms:created xsi:type="dcterms:W3CDTF">2013-12-23T23:15:00Z</dcterms:created>
  <dcterms:modified xsi:type="dcterms:W3CDTF">2022-07-09T09:03:00Z</dcterms:modified>
  <cp:category/>
</cp:coreProperties>
</file>