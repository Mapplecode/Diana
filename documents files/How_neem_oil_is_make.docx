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Steps on How to Make Neem Oil at Home</w:t>
      </w:r>
    </w:p>
    <w:p>
      <w:r>
        <w:t>Most essential oils such as neem oil are unstable when exposed to light; it may not work optimally if you place in direct sunlight. Neem oil therefore should be stored in a dark place.</w:t>
      </w:r>
    </w:p>
    <w:p>
      <w:pPr>
        <w:pStyle w:val="Heading1"/>
      </w:pPr>
      <w:r>
        <w:t>How Do I Make My Own Neem Oil Pesticide?</w:t>
      </w:r>
    </w:p>
    <w:p>
      <w:r>
        <w:t>Neem oil is a cost-effective pesticide.</w:t>
      </w:r>
    </w:p>
    <w:p>
      <w:pPr>
        <w:pStyle w:val="Heading1"/>
      </w:pPr>
      <w:r>
        <w:t>HOW TO MAKE NEEM OIL FOLIAR SPRAY</w:t>
      </w:r>
    </w:p>
    <w:p>
      <w:r>
        <w:t xml:space="preserve">Unfortunately, you can’t just mix all of these things together in your pump sprayer and go to town. Just as we all learned in elementary school science class: Oil and water don’t mix. Or at least, not easily. </w:t>
      </w:r>
    </w:p>
    <w:p>
      <w:pPr>
        <w:pStyle w:val="Heading1"/>
      </w:pPr>
      <w:r>
        <w:t xml:space="preserve">Can I Make Neem Oil Spray at Home? </w:t>
      </w:r>
    </w:p>
    <w:p>
      <w:r>
        <w:t xml:space="preserve">Yes, you can! It’s a simple formula that doesn’t require much. What’s amazing about using neem oil is that your homemade spray is bound to be more potent than a commercial one.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