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BBD0" w14:textId="77777777" w:rsidR="001E1DCB" w:rsidRDefault="00000000">
      <w:pPr>
        <w:pStyle w:val="Heading1"/>
      </w:pPr>
      <w:r>
        <w:t>What is Neem Oil?</w:t>
      </w:r>
    </w:p>
    <w:p w14:paraId="58B3058F" w14:textId="77777777" w:rsidR="001E1DCB" w:rsidRDefault="00000000">
      <w:r>
        <w:t>Neem oil comes from the tree Azadirachta indica, a South Asian and Indian plant common as an ornamental shade tree. It has many traditional uses in addition to its insecticidal properties. For centuries, the seeds have been used in wax, oil, and soap preparations. It is currently an ingredient in many organic cosmetic products too.</w:t>
      </w:r>
    </w:p>
    <w:p w14:paraId="66E92779" w14:textId="77777777" w:rsidR="001E1DCB" w:rsidRDefault="00000000">
      <w:pPr>
        <w:pStyle w:val="Heading1"/>
      </w:pPr>
      <w:r>
        <w:t>What is neem oil?</w:t>
      </w:r>
    </w:p>
    <w:p w14:paraId="199C35B6" w14:textId="77777777" w:rsidR="001E1DCB" w:rsidRDefault="00000000">
      <w:r>
        <w:t>Neem oil derives from the fruits and seeds of the neem tree. These trees grow mainly in the Indian subcontinent.</w:t>
      </w:r>
    </w:p>
    <w:p w14:paraId="18C5380C" w14:textId="77777777" w:rsidR="001E1DCB" w:rsidRDefault="00000000">
      <w:pPr>
        <w:pStyle w:val="Heading1"/>
      </w:pPr>
      <w:r>
        <w:t xml:space="preserve">What Is Neem Oil? </w:t>
      </w:r>
    </w:p>
    <w:p w14:paraId="6103EF49" w14:textId="77777777" w:rsidR="001E1DCB" w:rsidRDefault="00000000">
      <w:r>
        <w:t>Derived from the neem tree, neem oil has been used for centuries to control pests, as well as in medicinal and beauty products. Some neem oil products you'll find for sale work on disease-causing fungi and insect pests, while other neem-based pesticides only control insects. Check the product label carefully to ensure you get a product that'll be effective on your specific pest problem.</w:t>
      </w:r>
    </w:p>
    <w:p w14:paraId="6EFFB5EF" w14:textId="77777777" w:rsidR="001E1DCB" w:rsidRDefault="00000000">
      <w:pPr>
        <w:pStyle w:val="Heading1"/>
      </w:pPr>
      <w:r>
        <w:t>What is Neem Oil?</w:t>
      </w:r>
    </w:p>
    <w:p w14:paraId="62F379AC" w14:textId="77777777" w:rsidR="001E1DCB" w:rsidRDefault="00000000">
      <w:r>
        <w:t xml:space="preserve">Neem oil comes from the neem tree, a fast-growing and incredibly resistant species native to Asia. The tree’s oil, harvested from its seeds, has many helpful properties, including pest control. Unlike many synthetic pesticides, neem oil has a low toxicity rating, making it minimally harmful to beneficial wildlife, such as pollinators. It also has a low toxicity for humans. However, it’s still wise to avoid contact with the eyes. Also, limit direct exposure to the chemical unless you have carefully read the label and determined it is safe for skin, as some neem oil products contain additives that can be irritants. </w:t>
      </w:r>
    </w:p>
    <w:p w14:paraId="318FB266" w14:textId="77777777" w:rsidR="001E1DCB" w:rsidRDefault="00000000">
      <w:pPr>
        <w:pStyle w:val="Heading1"/>
      </w:pPr>
      <w:r>
        <w:t>What Is Neem Oil?</w:t>
      </w:r>
    </w:p>
    <w:p w14:paraId="70BBB0A5" w14:textId="77777777" w:rsidR="001E1DCB" w:rsidRDefault="00000000">
      <w:r>
        <w:t>Neem oil comes from neem trees (Azadirachta indica), a highly popular cultivar across the world’s tropical climates. The seeds and fruits of the neem plant are pressed to get the vegetable oil we call neem oil. Neem seed oil is yellow, brown, or even a vibrant red. It has a pungent odor that smells like a mix of peanuts and garlic, with a slightly sulfuric tinge. Often neem products are a combination of neem oil and a surfactant, which subsumes the oil and activates it, making it ready for use on plants. That being said, neem doesn’t mix well with water. The fatty acids in the oil called triglycerides have insecticidal properties, bactericidal, antiviral, and fungicidal properties, which makes it highly useful to organic gardeners everywhere. Especially because it kills aphids, mealybugs, mites, thrips, and whiteflies on contact. </w:t>
      </w:r>
    </w:p>
    <w:p w14:paraId="6B748F9E" w14:textId="77777777" w:rsidR="001E1DCB" w:rsidRDefault="00000000">
      <w:pPr>
        <w:pStyle w:val="Heading1"/>
      </w:pPr>
      <w:r>
        <w:lastRenderedPageBreak/>
        <w:t>What is Neem Oil?</w:t>
      </w:r>
    </w:p>
    <w:p w14:paraId="71B68CF8" w14:textId="77777777" w:rsidR="001E1DCB" w:rsidRDefault="00000000">
      <w:r>
        <w:t>Neem oil is a plant-based concentrated oil, extracted primarily from the seeds of the India-native neem tree. The oil is then diluted and mixed with water, and applied to plant foliage as an organic pest control. Cold-pressed extractions yield the highest quality virgin neem oil, and contain all the desirable active constituents. That is what we use! Check out our favorite cold-pressed neem oil here. In addition to being a natural, mild insecticide, neem also has healing medicinal properties and is commonly used in personal care products for people.</w:t>
      </w:r>
    </w:p>
    <w:p w14:paraId="034AE794" w14:textId="77777777" w:rsidR="001E1DCB" w:rsidRDefault="00000000">
      <w:pPr>
        <w:pStyle w:val="Heading1"/>
      </w:pPr>
      <w:r>
        <w:t>What is neem oil, exactly?</w:t>
      </w:r>
    </w:p>
    <w:p w14:paraId="6BA2D861" w14:textId="3B4FEC36" w:rsidR="001E1DCB" w:rsidRDefault="00000000">
      <w:r>
        <w:br/>
        <w:t xml:space="preserve">       Neem oil comes from the Azadirachta Indica tree, which is native to India and Africa.</w:t>
      </w:r>
      <w:r>
        <w:br/>
        <w:t xml:space="preserve">         </w:t>
      </w:r>
    </w:p>
    <w:p w14:paraId="6153E33F" w14:textId="77777777" w:rsidR="001E1DCB" w:rsidRDefault="00000000">
      <w:pPr>
        <w:pStyle w:val="Heading1"/>
      </w:pPr>
      <w:r>
        <w:t>What is Neem oil?</w:t>
      </w:r>
    </w:p>
    <w:p w14:paraId="6A41C8EB" w14:textId="77777777" w:rsidR="001E1DCB" w:rsidRDefault="00000000">
      <w:r>
        <w:t>Neem Oil is a natural essential oil from a Neem tree. It's often used in vegetable and fruit gardens to fight pests, but you can also use it for a lot of other purposes. One thing you can use Neem Oil for is pest prevention and pest treatment of your houseplants. If you're regularly using Neem Oil on your houseplants, you'll have very little trouble with most types of pests. You can clean your plants with it and even spray it on your soil when you're dealing with flies.</w:t>
      </w:r>
    </w:p>
    <w:p w14:paraId="78C5C1D3" w14:textId="77777777" w:rsidR="001E1DCB" w:rsidRDefault="00000000">
      <w:pPr>
        <w:pStyle w:val="Heading1"/>
      </w:pPr>
      <w:r>
        <w:t>What Is Neem Oil?</w:t>
      </w:r>
    </w:p>
    <w:p w14:paraId="55A9AF6A" w14:textId="77777777" w:rsidR="001E1DCB" w:rsidRDefault="00000000">
      <w:r>
        <w:t>Neem oil is a carrier oil extracted from the neem (Azadirachta indica), a tree native to Sri Lanka, Burma, and India, and now grown in tropical regions around the world.</w:t>
      </w:r>
    </w:p>
    <w:p w14:paraId="69BB67C5" w14:textId="77777777" w:rsidR="001E1DCB" w:rsidRDefault="00000000">
      <w:pPr>
        <w:pStyle w:val="Heading1"/>
      </w:pPr>
      <w:r>
        <w:t>What is Neem Oil?</w:t>
      </w:r>
    </w:p>
    <w:p w14:paraId="5588F0D8" w14:textId="77777777" w:rsidR="001E1DCB" w:rsidRDefault="00000000">
      <w:r>
        <w:t>One of the plants that show great versatility in combating plant pests is the neem tree.</w:t>
      </w:r>
    </w:p>
    <w:p w14:paraId="018C671D" w14:textId="77777777" w:rsidR="001E1DCB" w:rsidRDefault="00000000">
      <w:pPr>
        <w:pStyle w:val="Heading1"/>
      </w:pPr>
      <w:r>
        <w:t>What Is Neem Oil Made Of?</w:t>
      </w:r>
    </w:p>
    <w:p w14:paraId="025C7272" w14:textId="77777777" w:rsidR="001E1DCB" w:rsidRDefault="00000000">
      <w:r>
        <w:t> l, which may make up for 50% of the seed’s weight. That is why neem oil is extracted from kernels inside the seeds.</w:t>
      </w:r>
    </w:p>
    <w:p w14:paraId="2F9F27A7" w14:textId="77777777" w:rsidR="001E1DCB" w:rsidRDefault="00000000">
      <w:pPr>
        <w:pStyle w:val="Heading1"/>
      </w:pPr>
      <w:r>
        <w:t>What is neem oil and how does it help?</w:t>
      </w:r>
    </w:p>
    <w:p w14:paraId="07C10567" w14:textId="77777777" w:rsidR="001E1DCB" w:rsidRDefault="00000000">
      <w:r>
        <w:t xml:space="preserve">Neem oil is drawn from the fruits and seeds of the neem plant and has antiseptic, antiviral, antibacterial, and antifungal properties in it. Not just that, it also has high amounts of skin-benefiting compounds like fatty acids (EFAs), limonoids, vitamin E, antioxidants, </w:t>
      </w:r>
      <w:r>
        <w:lastRenderedPageBreak/>
        <w:t>triglycerides and calcium, to name a few. All these properties make this plant an amazing addition to your skincare routine.</w:t>
      </w:r>
    </w:p>
    <w:sectPr w:rsidR="001E1D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0226488">
    <w:abstractNumId w:val="8"/>
  </w:num>
  <w:num w:numId="2" w16cid:durableId="1965189307">
    <w:abstractNumId w:val="6"/>
  </w:num>
  <w:num w:numId="3" w16cid:durableId="860821588">
    <w:abstractNumId w:val="5"/>
  </w:num>
  <w:num w:numId="4" w16cid:durableId="1337079536">
    <w:abstractNumId w:val="4"/>
  </w:num>
  <w:num w:numId="5" w16cid:durableId="1116825583">
    <w:abstractNumId w:val="7"/>
  </w:num>
  <w:num w:numId="6" w16cid:durableId="380205022">
    <w:abstractNumId w:val="3"/>
  </w:num>
  <w:num w:numId="7" w16cid:durableId="975182581">
    <w:abstractNumId w:val="2"/>
  </w:num>
  <w:num w:numId="8" w16cid:durableId="1707214265">
    <w:abstractNumId w:val="1"/>
  </w:num>
  <w:num w:numId="9" w16cid:durableId="163552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DCB"/>
    <w:rsid w:val="0029639D"/>
    <w:rsid w:val="00326F90"/>
    <w:rsid w:val="00AA1D8D"/>
    <w:rsid w:val="00B47730"/>
    <w:rsid w:val="00CB0664"/>
    <w:rsid w:val="00FC693F"/>
    <w:rsid w:val="00FE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6618E"/>
  <w14:defaultImageDpi w14:val="300"/>
  <w15:docId w15:val="{0E76E5BD-F8C8-4A3E-939F-F205CDF1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Vcodify Technologies</cp:lastModifiedBy>
  <cp:revision>2</cp:revision>
  <dcterms:created xsi:type="dcterms:W3CDTF">2013-12-23T23:15:00Z</dcterms:created>
  <dcterms:modified xsi:type="dcterms:W3CDTF">2022-07-09T09:05:00Z</dcterms:modified>
  <cp:category/>
</cp:coreProperties>
</file>