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Benefits for the skin</w:t>
      </w:r>
    </w:p>
    <w:p>
      <w:r>
        <w:t>Researchers have only recently begun to examine how plant compounds influence health and disease. As a result, few scientific studies have investigated the use of neem oil in general skincare or as a treatment for skin conditions.</w:t>
      </w:r>
    </w:p>
    <w:p>
      <w:pPr>
        <w:pStyle w:val="Heading1"/>
      </w:pPr>
      <w:r>
        <w:t xml:space="preserve">Benefits of Neem Oil for Hair </w:t>
      </w:r>
    </w:p>
    <w:p>
      <w:r>
        <w:t>Packed with antioxidants that prevent hair loss, Neem oil is the nature’s cure to all hair and scalp problems.[3]</w:t>
      </w:r>
    </w:p>
    <w:p>
      <w:pPr>
        <w:pStyle w:val="Heading1"/>
      </w:pPr>
      <w:r>
        <w:t>Neem Oil Benefits for Skin</w:t>
      </w:r>
    </w:p>
    <w:p>
      <w:r>
        <w:t>When you think about body massage, you think of moisturizing oils like Coconut Oil or Sweet Almond Oil. But, did you know that adding a few drops of Neem Oil to your body massage oil can do wonders for your skin?</w:t>
      </w:r>
    </w:p>
    <w:p>
      <w:pPr>
        <w:pStyle w:val="Heading1"/>
      </w:pPr>
      <w:r>
        <w:t>Benefits of Applying Neem Oil on Face</w:t>
      </w:r>
    </w:p>
    <w:p>
      <w:r>
        <w:t>To use Neem Oil on the face, it is recommended to dilute equal parts (50/50) of Neem Oil with Sweet Almond/Sesame Oil and Apply on clean skin, massage gently in an upward direction. After that, it should be left for 20-30 minutes before washing off with a mild natural cleanser.</w:t>
      </w:r>
    </w:p>
    <w:p>
      <w:pPr>
        <w:pStyle w:val="Heading1"/>
      </w:pPr>
      <w:r>
        <w:t>Neem oil benefits for skin</w:t>
      </w:r>
    </w:p>
    <w:p>
      <w:r>
        <w:t>Neem is able to balance oil production, heal wounds, stimulate collagen formation, reduce post-acne scars and minimise skin inflammation. It works as a natural alternative to heal the skin tissue from within and simultaneously reduces hyperpigmentation and scars.</w:t>
      </w:r>
    </w:p>
    <w:p>
      <w:pPr>
        <w:pStyle w:val="Heading1"/>
      </w:pPr>
      <w:r>
        <w:t>Neem oil benefits for hair</w:t>
      </w:r>
    </w:p>
    <w:p>
      <w:r>
        <w:t>Neem can also be used as an effective haircare ingredient, owing to its anti-fungal, anti-inflammatory and antioxidant properties. Neem oil can work as an anti-inflammatory and promote circulation, therefore improving hair growth. Furthermore, since women suffering from hair loss usually have low antioxidant levels, neem oil can be an antidote.</w:t>
      </w:r>
    </w:p>
    <w:p>
      <w:pPr>
        <w:pStyle w:val="Heading1"/>
      </w:pPr>
      <w:r>
        <w:t>These are the best beauty benefits of neem oil.</w:t>
      </w:r>
    </w:p>
    <w:p>
      <w:r>
        <w:t>You might not have realized it before now, but neem oil is already found in many dandruff shampoos on store shelves. The oil is a natural anti-fungal, and dandruff is commonly caused by the yeast-like fungus malassezia.</w:t>
      </w:r>
    </w:p>
    <w:p>
      <w:pPr>
        <w:pStyle w:val="Heading1"/>
      </w:pPr>
      <w:r>
        <w:t>Benefits Of Neem Oil For Skin</w:t>
      </w:r>
    </w:p>
    <w:p>
      <w:r>
        <w:t>The vitamin E in the neem oil penetrates easily into the skin, heals the cracks, and locks in the moisture to give a smooth texture to even the driest of skins.</w:t>
      </w:r>
    </w:p>
    <w:p>
      <w:pPr>
        <w:pStyle w:val="Heading1"/>
      </w:pPr>
      <w:r>
        <w:t>NEEM OIL BENEFITS</w:t>
      </w:r>
    </w:p>
    <w:p>
      <w:r>
        <w:t>The main chemical constituents of Neem Carrier Oil are: Oleic Acid, Palmitic Acid, Stearic Acid, Linoleic Acid, Vitamin C, and Carotenoids.</w:t>
      </w:r>
    </w:p>
    <w:p>
      <w:pPr>
        <w:pStyle w:val="Heading1"/>
      </w:pPr>
      <w:r>
        <w:t>A GUIDE TO NEEM OIL VARIETIES &amp; THEIR BENEFITS</w:t>
      </w:r>
    </w:p>
    <w:p>
      <w:r>
        <w:t>As with all other New Directions Aromatics products, carrier oils are for external use only. Neem Carrier Oil should not be ingested, and it should not be used on or near children, in case of accidental ingestion. As with all other oils, a patch test should be conducted on the inner arm using a dime size amount of Neem Oil to check for sensitivities.</w:t>
      </w:r>
    </w:p>
    <w:p>
      <w:pPr>
        <w:pStyle w:val="Heading1"/>
      </w:pPr>
      <w:r>
        <w:t>Health Benefits of Neem Oil</w:t>
      </w:r>
    </w:p>
    <w:p>
      <w:r>
        <w:t>Mentioned below are the best health benefits of neem oil. This oil used for medicinal purposes, also used in skincare soap, toothpaste,  hair oil, and more. If you are facing dandruff problem then use neem oil to reduce it. We list out when not to neem oil otherwise you can face some side effects.</w:t>
      </w:r>
    </w:p>
    <w:p>
      <w:pPr>
        <w:pStyle w:val="Heading1"/>
      </w:pPr>
      <w:r>
        <w:t>Benefits for Skin</w:t>
      </w:r>
    </w:p>
    <w:p>
      <w:r>
        <w:t>Here are some of the top neem oil benefits:</w:t>
      </w:r>
    </w:p>
    <w:p>
      <w:pPr>
        <w:pStyle w:val="Heading1"/>
      </w:pPr>
      <w:r>
        <w:t xml:space="preserve">  Benefits of Neem Oil for Acne  </w:t>
      </w:r>
    </w:p>
    <w:p>
      <w:r>
        <w:br/>
        <w:t>Most studies examining the benefits of neem oil have been performed in vitro or on animals, so human research is limited. However, our experts suggest that its components may make it a beneficial acne treatment.</w:t>
        <w:br/>
      </w:r>
    </w:p>
    <w:p>
      <w:pPr>
        <w:pStyle w:val="Heading1"/>
      </w:pPr>
      <w:r>
        <w:t>Benefits of Neem</w:t>
      </w:r>
    </w:p>
    <w:p>
      <w:r>
        <w:t>All products displayed on Tata 1mg are procured from verified and licensed pharmacies. All labs listed on the platform are accredited</w:t>
      </w:r>
    </w:p>
    <w:p>
      <w:pPr>
        <w:pStyle w:val="Heading1"/>
      </w:pPr>
      <w:r>
        <w:t>Benefits of Neem</w:t>
      </w:r>
    </w:p>
    <w:p>
      <w:r>
        <w:t>All products displayed on Tata 1mg are procured from verified and licensed pharmacies. All labs listed on the platform are accredited</w:t>
      </w:r>
    </w:p>
    <w:p>
      <w:pPr>
        <w:pStyle w:val="Heading1"/>
      </w:pPr>
      <w:r>
        <w:t>Benefits</w:t>
      </w:r>
    </w:p>
    <w:p>
      <w:r>
        <w:t>Q1. Is this neem oil safe to be used by children?</w:t>
      </w:r>
    </w:p>
    <w:p>
      <w:pPr>
        <w:pStyle w:val="Heading1"/>
      </w:pPr>
      <w:r>
        <w:t xml:space="preserve">Benefits of Neem Oil For Skin </w:t>
      </w:r>
    </w:p>
    <w:p>
      <w:r>
        <w:t xml:space="preserve">Neem extracts have a large variety of benefits that help treat several skin diseases. These include - </w:t>
      </w:r>
    </w:p>
    <w:p>
      <w:pPr>
        <w:pStyle w:val="Heading1"/>
      </w:pPr>
      <w:r>
        <w:t>Benefits of Neem Oil</w:t>
      </w:r>
    </w:p>
    <w:p>
      <w:r>
        <w:t>Historically, neem oil has been used for everything from organic farming to wart removal (2, 3). One of the most common uses of neem oil was as an insect repellent to keep pests from ruining crops in the field and infesting dried grain in storage (2).</w:t>
      </w:r>
    </w:p>
    <w:p>
      <w:pPr>
        <w:pStyle w:val="Heading1"/>
      </w:pPr>
      <w:r>
        <w:t>Neem Oil Benefits for Dogs</w:t>
      </w:r>
    </w:p>
    <w:p>
      <w:r>
        <w:t xml:space="preserve">Over time, the benefits of neem oil have been adapted to a broad variety of uses. And that’s great news for pet parents, as more and more people are seeking natural products to benefit their dogs. </w:t>
      </w:r>
    </w:p>
    <w:p>
      <w:pPr>
        <w:pStyle w:val="Heading1"/>
      </w:pPr>
      <w:r>
        <w:t>Health Benefits of Neem Oil</w:t>
      </w:r>
    </w:p>
    <w:p>
      <w:r>
        <w:t>Pure neem oil can be applied directly to the skin or hair. It is also added to beauty products, often in combination with other oils, herbs, or active compounds. Additionally, pills with neem extracts may be more effective for some skin conditions than the oil. This section covers the health benefits of both the oil and the extracts.</w:t>
      </w:r>
    </w:p>
    <w:p>
      <w:pPr>
        <w:pStyle w:val="Heading1"/>
      </w:pPr>
      <w:r>
        <w:t>Potential Benefits of Neem Extract</w:t>
      </w:r>
    </w:p>
    <w:p>
      <w:r>
        <w:t>Neem extracts may have a wider spectrum of benefits than the oil (which should not be ingested). The following potential health benefits do not apply to neem oil but only to the extracts prepared from neem leaves. Only extracts can deliver active compounds from neem to the bloodstream.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